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供应商名称：_____________</w:t>
      </w:r>
    </w:p>
    <w:p>
      <w:r>
        <w:t>电话：_____________</w:t>
      </w:r>
    </w:p>
    <w:p>
      <w:r>
        <w:t>电话                    电子邮件</w:t>
      </w:r>
    </w:p>
    <w:p>
      <w:r>
        <w:t>地址：_____________</w:t>
      </w:r>
    </w:p>
    <w:p>
      <w:r>
        <w:t>传真：_____________</w:t>
      </w:r>
    </w:p>
    <w:p>
      <w:r>
        <w:t>邮政编码：_____________</w:t>
      </w:r>
    </w:p>
    <w:p>
      <w:r>
        <w:t>日期：____年____月____日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