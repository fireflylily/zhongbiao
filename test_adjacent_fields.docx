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供应商名称：_____________</w:t>
      </w:r>
    </w:p>
    <w:p>
      <w:r>
        <w:t>地址: 北京市东城区王府井大街200号七层711室邮编：____________</w:t>
      </w:r>
    </w:p>
    <w:p>
      <w:r>
        <w:t>电话：010-63271000电子邮箱：</w:t>
      </w:r>
    </w:p>
    <w:p>
      <w:r>
        <w:t>日期：____年____月____日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