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rPr>
          <w:rFonts w:ascii="黑体" w:hAnsi="黑体" w:eastAsia="黑体"/>
          <w:b/>
          <w:sz w:val="48"/>
        </w:rPr>
        <w:t>测试案例汇总</w:t>
      </w:r>
    </w:p>
    <w:p/>
    <w:p/>
    <w:p>
      <w:pPr>
        <w:jc w:val="center"/>
      </w:pPr>
      <w:r>
        <w:rPr>
          <w:sz w:val="28"/>
        </w:rPr>
        <w:t>案例数量：1</w:t>
        <w:br/>
      </w:r>
      <w:r>
        <w:rPr>
          <w:sz w:val="28"/>
        </w:rPr>
        <w:t>导出时间：2025年10月22日 10:34</w:t>
        <w:br/>
      </w:r>
    </w:p>
    <w:p>
      <w:r>
        <w:br w:type="page"/>
      </w:r>
    </w:p>
    <w:p>
      <w:pPr>
        <w:pStyle w:val="Heading1"/>
      </w:pPr>
      <w:r>
        <w:t>目录</w:t>
      </w:r>
    </w:p>
    <w:p>
      <w:r>
        <w:rPr>
          <w:i/>
          <w:color w:val="808080"/>
        </w:rPr>
        <w:t>【在Word中右键点击此处，选择"更新域"以生成完整目录】</w:t>
      </w:r>
    </w:p>
    <w:p>
      <w:r>
        <w:br w:type="page"/>
      </w:r>
    </w:p>
    <w:p>
      <w:pPr>
        <w:pStyle w:val="Heading1"/>
      </w:pPr>
      <w:r>
        <w:t>1. XX市政府云平台建设项目</w:t>
      </w:r>
    </w:p>
    <w:p>
      <w:pPr>
        <w:pStyle w:val="Heading2"/>
      </w:pPr>
      <w:r>
        <w:t>基本信息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2880"/>
        <w:gridCol w:w="6480"/>
      </w:tblGrid>
      <w:tr>
        <w:tc>
          <w:tcPr>
            <w:tcW w:type="dxa" w:w="4320"/>
          </w:tcPr>
          <w:p>
            <w:r>
              <w:t>案例标题</w:t>
            </w:r>
          </w:p>
        </w:tc>
        <w:tc>
          <w:tcPr>
            <w:tcW w:type="dxa" w:w="4320"/>
          </w:tcPr>
          <w:p>
            <w:r>
              <w:t>XX市政府云平台建设项目</w:t>
            </w:r>
          </w:p>
        </w:tc>
      </w:tr>
      <w:tr>
        <w:tc>
          <w:tcPr>
            <w:tcW w:type="dxa" w:w="4320"/>
          </w:tcPr>
          <w:p>
            <w:r>
              <w:t>案例编号</w:t>
            </w:r>
          </w:p>
        </w:tc>
        <w:tc>
          <w:tcPr>
            <w:tcW w:type="dxa" w:w="4320"/>
          </w:tcPr>
          <w:p>
            <w:r>
              <w:t>XM-2024-001</w:t>
            </w:r>
          </w:p>
        </w:tc>
      </w:tr>
      <w:tr>
        <w:tc>
          <w:tcPr>
            <w:tcW w:type="dxa" w:w="4320"/>
          </w:tcPr>
          <w:p>
            <w:r>
              <w:t>客户名称</w:t>
            </w:r>
          </w:p>
        </w:tc>
        <w:tc>
          <w:tcPr>
            <w:tcW w:type="dxa" w:w="4320"/>
          </w:tcPr>
          <w:p>
            <w:r>
              <w:t>XX市政府</w:t>
            </w:r>
          </w:p>
        </w:tc>
      </w:tr>
      <w:tr>
        <w:tc>
          <w:tcPr>
            <w:tcW w:type="dxa" w:w="4320"/>
          </w:tcPr>
          <w:p>
            <w:r>
              <w:t>所属行业</w:t>
            </w:r>
          </w:p>
        </w:tc>
        <w:tc>
          <w:tcPr>
            <w:tcW w:type="dxa" w:w="4320"/>
          </w:tcPr>
          <w:p>
            <w:r>
              <w:t>政府</w:t>
            </w:r>
          </w:p>
        </w:tc>
      </w:tr>
      <w:tr>
        <w:tc>
          <w:tcPr>
            <w:tcW w:type="dxa" w:w="4320"/>
          </w:tcPr>
          <w:p>
            <w:r>
              <w:t>案例状态</w:t>
            </w:r>
          </w:p>
        </w:tc>
        <w:tc>
          <w:tcPr>
            <w:tcW w:type="dxa" w:w="4320"/>
          </w:tcPr>
          <w:p>
            <w:r>
              <w:t>成功</w:t>
            </w:r>
          </w:p>
        </w:tc>
      </w:tr>
    </w:tbl>
    <w:p/>
    <w:p>
      <w:pPr>
        <w:pStyle w:val="Heading2"/>
      </w:pPr>
      <w:r>
        <w:t>合同信息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2880"/>
        <w:gridCol w:w="6480"/>
      </w:tblGrid>
      <w:tr>
        <w:tc>
          <w:tcPr>
            <w:tcW w:type="dxa" w:w="4320"/>
          </w:tcPr>
          <w:p>
            <w:r>
              <w:t>合同类型</w:t>
            </w:r>
          </w:p>
        </w:tc>
        <w:tc>
          <w:tcPr>
            <w:tcW w:type="dxa" w:w="4320"/>
          </w:tcPr>
          <w:p>
            <w:r>
              <w:t>合同</w:t>
            </w:r>
          </w:p>
        </w:tc>
      </w:tr>
      <w:tr>
        <w:tc>
          <w:tcPr>
            <w:tcW w:type="dxa" w:w="4320"/>
          </w:tcPr>
          <w:p>
            <w:r>
              <w:t>合同金额</w:t>
            </w:r>
          </w:p>
        </w:tc>
        <w:tc>
          <w:tcPr>
            <w:tcW w:type="dxa" w:w="4320"/>
          </w:tcPr>
          <w:p>
            <w:r>
              <w:t>500 万元</w:t>
            </w:r>
          </w:p>
        </w:tc>
      </w:tr>
      <w:tr>
        <w:tc>
          <w:tcPr>
            <w:tcW w:type="dxa" w:w="4320"/>
          </w:tcPr>
          <w:p>
            <w:r>
              <w:t>合同开始日期</w:t>
            </w:r>
          </w:p>
        </w:tc>
        <w:tc>
          <w:tcPr>
            <w:tcW w:type="dxa" w:w="4320"/>
          </w:tcPr>
          <w:p>
            <w:r>
              <w:t>2024-01-01</w:t>
            </w:r>
          </w:p>
        </w:tc>
      </w:tr>
      <w:tr>
        <w:tc>
          <w:tcPr>
            <w:tcW w:type="dxa" w:w="4320"/>
          </w:tcPr>
          <w:p>
            <w:r>
              <w:t>合同结束日期</w:t>
            </w:r>
          </w:p>
        </w:tc>
        <w:tc>
          <w:tcPr>
            <w:tcW w:type="dxa" w:w="4320"/>
          </w:tcPr>
          <w:p>
            <w:r>
              <w:t>2024-12-31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</w:tbl>
    <w:p/>
    <w:p>
      <w:pPr>
        <w:pStyle w:val="Heading2"/>
      </w:pPr>
      <w:r>
        <w:t>甲方联系信息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2880"/>
        <w:gridCol w:w="6480"/>
      </w:tblGrid>
      <w:tr>
        <w:tc>
          <w:tcPr>
            <w:tcW w:type="dxa" w:w="4320"/>
          </w:tcPr>
          <w:p>
            <w:r>
              <w:t>联系人</w:t>
            </w:r>
          </w:p>
        </w:tc>
        <w:tc>
          <w:tcPr>
            <w:tcW w:type="dxa" w:w="4320"/>
          </w:tcPr>
          <w:p>
            <w:r>
              <w:t>张三</w:t>
            </w:r>
          </w:p>
        </w:tc>
      </w:tr>
      <w:tr>
        <w:tc>
          <w:tcPr>
            <w:tcW w:type="dxa" w:w="4320"/>
          </w:tcPr>
          <w:p>
            <w:r>
              <w:t>联系电话</w:t>
            </w:r>
          </w:p>
        </w:tc>
        <w:tc>
          <w:tcPr>
            <w:tcW w:type="dxa" w:w="4320"/>
          </w:tcPr>
          <w:p>
            <w:r>
              <w:t>010-12345678</w:t>
            </w:r>
          </w:p>
        </w:tc>
      </w:tr>
    </w:tbl>
    <w:p/>
    <w:p>
      <w:pPr>
        <w:pStyle w:val="Heading2"/>
      </w:pPr>
      <w:r>
        <w:t>附件清单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152"/>
        <w:gridCol w:w="5760"/>
        <w:gridCol w:w="2448"/>
      </w:tblGrid>
      <w:tr>
        <w:tc>
          <w:tcPr>
            <w:tcW w:type="dxa" w:w="2880"/>
          </w:tcPr>
          <w:p>
            <w:r>
              <w:t>序号</w:t>
            </w:r>
          </w:p>
        </w:tc>
        <w:tc>
          <w:tcPr>
            <w:tcW w:type="dxa" w:w="2880"/>
          </w:tcPr>
          <w:p>
            <w:r>
              <w:t>文件名</w:t>
            </w:r>
          </w:p>
        </w:tc>
        <w:tc>
          <w:tcPr>
            <w:tcW w:type="dxa" w:w="2880"/>
          </w:tcPr>
          <w:p>
            <w:r>
              <w:t>类型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合同文件.pdf</w:t>
            </w:r>
          </w:p>
        </w:tc>
        <w:tc>
          <w:tcPr>
            <w:tcW w:type="dxa" w:w="2880"/>
          </w:tcPr>
          <w:p>
            <w:r>
              <w:t>合同/订单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验收报告.docx</w:t>
            </w:r>
          </w:p>
        </w:tc>
        <w:tc>
          <w:tcPr>
            <w:tcW w:type="dxa" w:w="2880"/>
          </w:tcPr>
          <w:p>
            <w:r>
              <w:t>验收证明</w:t>
            </w:r>
          </w:p>
        </w:tc>
      </w:tr>
    </w:tbl>
    <w:p/>
    <w:p>
      <w:r>
        <w:br w:type="page"/>
      </w:r>
    </w:p>
    <w:p>
      <w:pPr>
        <w:pStyle w:val="Heading1"/>
      </w:pPr>
      <w:r>
        <w:t>统计汇总</w:t>
      </w:r>
    </w:p>
    <w:p>
      <w:r>
        <w:t>总案例数：1</w:t>
      </w:r>
    </w:p>
    <w:p>
      <w:pPr>
        <w:pStyle w:val="Heading2"/>
      </w:pPr>
      <w:r>
        <w:t>按行业分布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5040"/>
        <w:gridCol w:w="2880"/>
      </w:tblGrid>
      <w:tr>
        <w:tc>
          <w:tcPr>
            <w:tcW w:type="dxa" w:w="4320"/>
          </w:tcPr>
          <w:p>
            <w:r>
              <w:t>行业</w:t>
            </w:r>
          </w:p>
        </w:tc>
        <w:tc>
          <w:tcPr>
            <w:tcW w:type="dxa" w:w="4320"/>
          </w:tcPr>
          <w:p>
            <w:r>
              <w:t>案例数</w:t>
            </w:r>
          </w:p>
        </w:tc>
      </w:tr>
      <w:tr>
        <w:tc>
          <w:tcPr>
            <w:tcW w:type="dxa" w:w="4320"/>
          </w:tcPr>
          <w:p>
            <w:r>
              <w:t>政府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</w:tbl>
    <w:p/>
    <w:p>
      <w:pPr>
        <w:pStyle w:val="Heading2"/>
      </w:pPr>
      <w:r>
        <w:t>按合同类型分布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5040"/>
        <w:gridCol w:w="2880"/>
      </w:tblGrid>
      <w:tr>
        <w:tc>
          <w:tcPr>
            <w:tcW w:type="dxa" w:w="4320"/>
          </w:tcPr>
          <w:p>
            <w:r>
              <w:t>合同类型</w:t>
            </w:r>
          </w:p>
        </w:tc>
        <w:tc>
          <w:tcPr>
            <w:tcW w:type="dxa" w:w="4320"/>
          </w:tcPr>
          <w:p>
            <w:r>
              <w:t>案例数</w:t>
            </w:r>
          </w:p>
        </w:tc>
      </w:tr>
      <w:tr>
        <w:tc>
          <w:tcPr>
            <w:tcW w:type="dxa" w:w="4320"/>
          </w:tcPr>
          <w:p>
            <w:r>
              <w:t>合同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line="360" w:lineRule="auto"/>
    </w:pPr>
    <w:rPr>
      <w:rFonts w:ascii="宋体" w:hAnsi="宋体" w:eastAsia="宋体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