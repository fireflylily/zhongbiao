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公司名称（全称、盖章）：上海智慧足迹数据科技有限公司</w:t>
      </w:r>
    </w:p>
    <w:p/>
    <w:p>
      <w:r>
        <w:t xml:space="preserve">        供应商名称（盖章）：上海智慧足迹数据科技有限公司</w:t>
      </w:r>
    </w:p>
    <w:p/>
    <w:p>
      <w:r>
        <w:tab/>
        <w:tab/>
        <w:t>投标人名称（盖章）：上海智慧足迹数据科技有限公司</w:t>
      </w:r>
    </w:p>
    <w:p/>
    <w:p>
      <w:r>
        <w:t xml:space="preserve">  </w:t>
        <w:tab/>
        <w:t xml:space="preserve">  单位名称及公章：上海智慧足迹数据科技有限公司</w:t>
      </w:r>
    </w:p>
    <w:p/>
    <w:p>
      <w:r>
        <w:t>公司名称（全称、盖章）：上海智慧足迹数据科技有限公司</w:t>
      </w:r>
    </w:p>
    <w:p/>
    <w:p>
      <w:r>
        <w:t>1.  公司名称（盖章）：上海智慧足迹数据科技有限公司</w:t>
      </w:r>
    </w:p>
    <w:p/>
    <w:p>
      <w:r>
        <w:t xml:space="preserve">   2. 供应商全称及公章：上海智慧足迹数据科技有限公司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