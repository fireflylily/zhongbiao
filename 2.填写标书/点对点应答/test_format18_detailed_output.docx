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供应商名称 智慧足迹数据科技有限公司</w:t>
      </w:r>
    </w:p>
    <w:p>
      <w:r>
        <w:t>其他内容测试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