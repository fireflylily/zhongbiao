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段落#30测试</w:t>
      </w:r>
    </w:p>
    <w:p>
      <w:r>
        <w:t>供应商名称： 智慧足迹数据科技有限公司采购编号：GXTC-C-251590031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