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根据贵方为（项目名称）项目采购（采购编号），代表（供应商名称、地址）提交文件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