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供应商名称                                    </w:t>
      </w:r>
    </w:p>
    <w:p>
      <w:r>
        <w:t>其他内容测试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