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公司名称（全称、盖章）：________________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