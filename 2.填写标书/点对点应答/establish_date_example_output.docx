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成立时间填写示例</w:t>
      </w:r>
    </w:p>
    <w:p/>
    <w:p>
      <w:r>
        <w:t>成立时间： 2020年3月15日</w:t>
      </w:r>
    </w:p>
    <w:p/>
    <w:p>
      <w:r>
        <w:t>成立日期： 2020年3月15日</w:t>
      </w:r>
    </w:p>
    <w:p/>
    <w:p>
      <w:r>
        <w:t xml:space="preserve">注册时间： 2020年3月15日                    </w:t>
      </w:r>
    </w:p>
    <w:p/>
    <w:p>
      <w:r>
        <w:t>成立时间（盖章）： 2020年3月15日</w:t>
      </w:r>
    </w:p>
    <w:p/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