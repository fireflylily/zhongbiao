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/>
          <w:b w:val="0"/>
          <w:i w:val="0"/>
        </w:rPr>
        <w:t>根据贵方购采购货物及服务的竞争性磋商公告</w:t>
      </w:r>
      <w:r>
        <w:rPr>
          <w:rFonts w:ascii="宋体" w:hAnsi="宋体"/>
          <w:b w:val="0"/>
          <w:i/>
          <w:u w:val="single"/>
        </w:rPr>
        <w:t>（</w:t>
      </w:r>
      <w:r>
        <w:rPr>
          <w:rFonts w:ascii="宋体" w:hAnsi="宋体"/>
          <w:b w:val="0"/>
          <w:i/>
          <w:u w:val="single"/>
        </w:rPr>
        <w:t>采购编号</w:t>
      </w:r>
      <w:r>
        <w:rPr>
          <w:rFonts w:ascii="宋体" w:hAnsi="宋体"/>
          <w:b w:val="0"/>
          <w:i/>
          <w:u w:val="single"/>
        </w:rPr>
        <w:t>）</w:t>
      </w:r>
      <w:r>
        <w:rPr>
          <w:rFonts w:ascii="宋体" w:hAnsi="宋体"/>
          <w:b w:val="0"/>
          <w:i w:val="0"/>
        </w:rPr>
        <w:t>，签字代表</w:t>
      </w:r>
      <w:r>
        <w:rPr>
          <w:rFonts w:ascii="宋体" w:hAnsi="宋体"/>
          <w:b w:val="0"/>
          <w:i w:val="0"/>
        </w:rPr>
        <w:t>（</w:t>
      </w:r>
      <w:r>
        <w:rPr>
          <w:rFonts w:ascii="宋体" w:hAnsi="宋体"/>
          <w:b w:val="0"/>
          <w:i w:val="0"/>
        </w:rPr>
        <w:t>姓名、职务</w:t>
      </w:r>
      <w:r>
        <w:rPr>
          <w:rFonts w:ascii="宋体" w:hAnsi="宋体"/>
          <w:b w:val="0"/>
          <w:i w:val="0"/>
        </w:rPr>
        <w:t>）</w:t>
      </w:r>
      <w:r>
        <w:rPr>
          <w:rFonts w:ascii="宋体" w:hAnsi="宋体"/>
          <w:b w:val="0"/>
          <w:i w:val="0"/>
        </w:rPr>
        <w:t>经正式授权并代表供应交下述文件正本一份及副本份：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