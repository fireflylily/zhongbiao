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根据贵方为（政府采购云平台）项目采购（64525343），代表（智慧足迹数据科技有限公司、广州市黄埔区科学城中山大学达安基因股份有限公司R&amp;D大楼A栋5层）提交文件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