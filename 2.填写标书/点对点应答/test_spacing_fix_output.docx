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空格问题修复测试文档</w:t>
      </w:r>
    </w:p>
    <w:p>
      <w:r>
        <w:t>供应商名称：中国联合网络通信有限公司</w:t>
      </w:r>
    </w:p>
    <w:p>
      <w:r>
        <w:t>单位性质：</w:t>
      </w:r>
    </w:p>
    <w:p>
      <w:r>
        <w:t>成立时间：2000年4月21日</w:t>
      </w:r>
    </w:p>
    <w:p>
      <w:r>
        <w:t>经营期限：</w:t>
      </w:r>
    </w:p>
    <w:p>
      <w:r>
        <w:t>法定代表人（负责人）姓名：陈忠岳</w:t>
      </w:r>
    </w:p>
    <w:p>
      <w:r>
        <w:t xml:space="preserve">性别：                        </w:t>
      </w:r>
    </w:p>
    <w:p>
      <w:r>
        <w:t xml:space="preserve">职务：                        </w:t>
      </w:r>
    </w:p>
    <w:p/>
    <w:p>
      <w:r>
        <w:t>特此证明。</w:t>
      </w:r>
    </w:p>
    <w:p>
      <w:r>
        <w:t>1. 与本磋商有关的一切正式往来信函请寄：</w:t>
      </w:r>
    </w:p>
    <w:p>
      <w:r>
        <w:t>地址：北京市西城区金融大街21号</w:t>
      </w:r>
    </w:p>
    <w:p>
      <w:r>
        <w:t>电话                                        电子邮件service@chinaunicom.cn</w:t>
      </w:r>
    </w:p>
    <w:p>
      <w:r>
        <w:t>service@chinaunicom.cn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成立时间</w:t>
            </w:r>
          </w:p>
        </w:tc>
        <w:tc>
          <w:tcPr>
            <w:tcW w:type="dxa" w:w="4320"/>
          </w:tcPr>
          <w:p>
            <w:r>
              <w:t xml:space="preserve">                    年    月    日</w:t>
            </w:r>
          </w:p>
        </w:tc>
      </w:tr>
      <w:tr>
        <w:tc>
          <w:tcPr>
            <w:tcW w:type="dxa" w:w="4320"/>
          </w:tcPr>
          <w:p>
            <w:r>
              <w:t>法定代表人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  <w:tr>
        <w:tc>
          <w:tcPr>
            <w:tcW w:type="dxa" w:w="4320"/>
          </w:tcPr>
          <w:p>
            <w:r>
              <w:t>地址</w:t>
            </w:r>
          </w:p>
        </w:tc>
        <w:tc>
          <w:tcPr>
            <w:tcW w:type="dxa" w:w="4320"/>
          </w:tcPr>
          <w:p>
            <w:r>
              <w:t xml:space="preserve">                                      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