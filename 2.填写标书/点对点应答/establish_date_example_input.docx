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成立时间填写示例</w:t>
      </w:r>
    </w:p>
    <w:p/>
    <w:p>
      <w:r>
        <w:t>成立时间： ________________________________</w:t>
      </w:r>
    </w:p>
    <w:p/>
    <w:p>
      <w:r>
        <w:t>成立日期：___________________</w:t>
      </w:r>
    </w:p>
    <w:p/>
    <w:p>
      <w:r>
        <w:t xml:space="preserve">注册时间：                    </w:t>
      </w:r>
    </w:p>
    <w:p/>
    <w:p>
      <w:r>
        <w:t>成立时间（盖章）： ________________________________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