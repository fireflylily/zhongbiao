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成立日期填写测试文档</w:t>
      </w:r>
    </w:p>
    <w:p>
      <w:r>
        <w:t>成立日期：            2015年12月18日</w:t>
      </w:r>
      <w:r/>
      <w:r/>
    </w:p>
    <w:p>
      <w:r>
        <w:t>成立时间：                    2015年12月18日</w:t>
      </w:r>
      <w:r/>
      <w:r/>
    </w:p>
    <w:p>
      <w:r>
        <w:t>设立日期：2015年12月18日____月____日</w:t>
      </w:r>
      <w:r/>
      <w:r/>
    </w:p>
    <w:p>
      <w:r>
        <w:t>公司成立日期：                                2015年12月18日</w:t>
      </w:r>
      <w:r/>
      <w:r/>
    </w:p>
    <w:p>
      <w:r>
        <w:t>企业成立时间：          2015年12月18日</w:t>
      </w:r>
      <w:r/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成立日期</w:t>
            </w:r>
          </w:p>
        </w:tc>
        <w:tc>
          <w:tcPr>
            <w:tcW w:type="dxa" w:w="4320"/>
          </w:tcPr>
          <w:p>
            <w:r>
              <w:t xml:space="preserve">        年</w:t>
            </w:r>
            <w:r>
              <w:t xml:space="preserve">    月</w:t>
            </w:r>
            <w:r>
              <w:t xml:space="preserve">    日</w:t>
            </w:r>
          </w:p>
        </w:tc>
      </w:tr>
      <w:tr>
        <w:tc>
          <w:tcPr>
            <w:tcW w:type="dxa" w:w="4320"/>
          </w:tcPr>
          <w:p>
            <w:r>
              <w:t>成立时间</w:t>
            </w:r>
          </w:p>
        </w:tc>
        <w:tc>
          <w:tcPr>
            <w:tcW w:type="dxa" w:w="4320"/>
          </w:tcPr>
          <w:p>
            <w:r>
              <w:t xml:space="preserve">              年</w:t>
            </w:r>
            <w:r>
              <w:t xml:space="preserve">          月</w:t>
            </w:r>
            <w:r>
              <w:t xml:space="preserve">          日</w:t>
            </w:r>
          </w:p>
        </w:tc>
      </w:tr>
      <w:tr>
        <w:tc>
          <w:tcPr>
            <w:tcW w:type="dxa" w:w="4320"/>
          </w:tcPr>
          <w:p>
            <w:r>
              <w:t>设立日期</w:t>
            </w:r>
          </w:p>
        </w:tc>
        <w:tc>
          <w:tcPr>
            <w:tcW w:type="dxa" w:w="4320"/>
          </w:tcPr>
          <w:p>
            <w:r>
              <w:t>___年</w:t>
            </w:r>
            <w:r>
              <w:t>___月</w:t>
            </w:r>
            <w:r>
              <w:t>___日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