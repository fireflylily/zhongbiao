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智能占位符清理测试文档</w:t>
      </w:r>
    </w:p>
    <w:p>
      <w:r>
        <w:t>段落 #1: 前置内容...</w:t>
      </w:r>
    </w:p>
    <w:p>
      <w:r>
        <w:t>段落 #2: 前置内容...</w:t>
      </w:r>
    </w:p>
    <w:p>
      <w:r>
        <w:t>段落 #3: 前置内容...</w:t>
      </w:r>
    </w:p>
    <w:p>
      <w:r>
        <w:t>段落 #4: 前置内容...</w:t>
      </w:r>
    </w:p>
    <w:p>
      <w:r>
        <w:t>段落 #5: 前置内容...</w:t>
      </w:r>
    </w:p>
    <w:p>
      <w:r>
        <w:t>段落 #6: 前置内容...</w:t>
      </w:r>
    </w:p>
    <w:p>
      <w:r>
        <w:t>段落 #7: 前置内容...</w:t>
      </w:r>
    </w:p>
    <w:p>
      <w:r>
        <w:t>段落 #8: 前置内容...</w:t>
      </w:r>
    </w:p>
    <w:p>
      <w:r>
        <w:t>段落 #9: 前置内容...</w:t>
      </w:r>
    </w:p>
    <w:p>
      <w:r>
        <w:t>段落 #10: 前置内容...</w:t>
      </w:r>
    </w:p>
    <w:p>
      <w:r>
        <w:t>段落 #11: 前置内容...</w:t>
      </w:r>
    </w:p>
    <w:p>
      <w:r>
        <w:t>段落 #12: 前置内容...</w:t>
      </w:r>
    </w:p>
    <w:p>
      <w:r>
        <w:t>段落 #13: 前置内容...</w:t>
      </w:r>
    </w:p>
    <w:p>
      <w:r>
        <w:t>段落 #14: 前置内容...</w:t>
      </w:r>
    </w:p>
    <w:p>
      <w:r>
        <w:t>段落 #15: 前置内容...</w:t>
      </w:r>
    </w:p>
    <w:p>
      <w:r>
        <w:t>段落 #16: 前置内容...</w:t>
      </w:r>
    </w:p>
    <w:p>
      <w:r>
        <w:t>段落 #17: 前置内容...</w:t>
      </w:r>
    </w:p>
    <w:p>
      <w:r>
        <w:t>段落 #18: 前置内容...</w:t>
      </w:r>
    </w:p>
    <w:p>
      <w:r>
        <w:t>段落 #19: 前置内容...</w:t>
      </w:r>
    </w:p>
    <w:p>
      <w:r>
        <w:t>段落 #20: 前置内容...</w:t>
      </w:r>
    </w:p>
    <w:p>
      <w:r>
        <w:t>段落 #21: 前置内容...</w:t>
      </w:r>
    </w:p>
    <w:p>
      <w:r>
        <w:t>段落 #22: 前置内容...</w:t>
      </w:r>
    </w:p>
    <w:p>
      <w:r>
        <w:t>段落 #23: 前置内容...</w:t>
      </w:r>
    </w:p>
    <w:p>
      <w:r>
        <w:t>段落 #24: 前置内容...</w:t>
      </w:r>
    </w:p>
    <w:p>
      <w:r>
        <w:t>段落 #25: 前置内容...</w:t>
      </w:r>
    </w:p>
    <w:p>
      <w:r>
        <w:t>段落 #26: 前置内容...</w:t>
      </w:r>
    </w:p>
    <w:p>
      <w:r>
        <w:t>段落 #27: 前置内容...</w:t>
      </w:r>
    </w:p>
    <w:p>
      <w:r>
        <w:t>段落 #28: 前置内容...</w:t>
      </w:r>
    </w:p>
    <w:p>
      <w:r>
        <w:t>段落 #29: 前置内容...</w:t>
      </w:r>
    </w:p>
    <w:p>
      <w:r>
        <w:t xml:space="preserve">                      供应商名称：智慧足迹数据科技有限公司   采购编号：GXTC-C-251590031          </w:t>
      </w:r>
      <w:r/>
      <w:r/>
      <w:r/>
      <w:r/>
      <w:r/>
      <w:r/>
    </w:p>
    <w:p>
      <w:r>
        <w:t xml:space="preserve">          </w:t>
      </w:r>
      <w:r>
        <w:t>投标人名称：</w:t>
      </w:r>
      <w:r>
        <w:t>智慧足迹数据科技有限公司</w:t>
      </w:r>
    </w:p>
    <w:p>
      <w:r>
        <w:rPr>
          <w:b w:val="0"/>
          <w:i w:val="0"/>
          <w:u w:val="none"/>
        </w:rPr>
        <w:t>供应商名称（加盖公章）：</w:t>
      </w:r>
      <w:r>
        <w:rPr>
          <w:b w:val="0"/>
          <w:i w:val="0"/>
          <w:u w:val="none"/>
        </w:rPr>
        <w:t>智慧足迹数据科技有限公司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