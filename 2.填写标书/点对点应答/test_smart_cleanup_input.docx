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智能占位符清理测试文档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 xml:space="preserve">                      </w:t>
      </w:r>
      <w:r>
        <w:t>供应商</w:t>
      </w:r>
      <w:r>
        <w:t>名称：</w:t>
      </w:r>
      <w:r>
        <w:t xml:space="preserve">   </w:t>
      </w:r>
      <w:r>
        <w:t>采购编号：</w:t>
      </w:r>
      <w:r>
        <w:t>GXTC-C-251590031</w:t>
      </w:r>
      <w:r>
        <w:t xml:space="preserve">          </w:t>
      </w:r>
    </w:p>
    <w:p>
      <w:r>
        <w:t xml:space="preserve">          </w:t>
      </w:r>
      <w:r>
        <w:t>投标人名称：</w:t>
      </w:r>
      <w:r>
        <w:t>________________________</w:t>
      </w:r>
    </w:p>
    <w:p>
      <w:r>
        <w:t>供应商名称（加盖公章）：</w:t>
      </w:r>
      <w:r>
        <w:t xml:space="preserve">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