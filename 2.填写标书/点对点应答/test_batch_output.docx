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根据贵方为</w:t>
      </w:r>
      <w:r>
        <w:rPr>
          <w:i/>
        </w:rPr>
        <w:t>（项目名称）</w:t>
      </w:r>
      <w:r>
        <w:t>项目采购货物及服务，投标人</w:t>
      </w:r>
      <w:r>
        <w:t>（</w:t>
      </w:r>
      <w:r>
        <w:t>智慧足迹数据科技</w:t>
      </w:r>
      <w:r>
        <w:t>有限公司、北京市东城区王府井大街200号七层711室）</w:t>
      </w:r>
      <w:r>
        <w:t>特此声明，编号</w:t>
      </w:r>
      <w:r>
        <w:rPr>
          <w:i/>
        </w:rPr>
        <w:t>（64525343）</w:t>
      </w:r>
      <w: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