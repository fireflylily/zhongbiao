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格式对齐测试文档</w:t>
      </w:r>
    </w:p>
    <w:p>
      <w:r>
        <w:t>特此证明。</w:t>
      </w:r>
    </w:p>
    <w:p>
      <w:r>
        <w:t>1. 与本磋商有关的一切正式往来信函请寄：</w:t>
      </w:r>
    </w:p>
    <w:p>
      <w:r>
        <w:t>地址 北京市东城区王府井大街200号七层711室传真________________________________</w:t>
      </w:r>
    </w:p>
    <w:p>
      <w:r>
        <w:t>电子邮件 未填写</w:t>
      </w:r>
    </w:p>
    <w:p/>
    <w:p>
      <w:r>
        <w:t>附：</w:t>
      </w:r>
    </w:p>
    <w:p>
      <w:r>
        <w:t>法定代表人身份证复印件(需同时提供正面及背面)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