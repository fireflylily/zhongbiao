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供应商名称：智慧足迹数据科技有限公司</w:t>
      </w:r>
    </w:p>
    <w:p>
      <w:r>
        <w:t>电话：010-63271000</w:t>
      </w:r>
    </w:p>
    <w:p>
      <w:r>
        <w:t>电话：010-63271000                    电子邮件：lvhe@smartsteps.com</w:t>
      </w:r>
    </w:p>
    <w:p>
      <w:r>
        <w:t>地址：北京市海淀区中关村大街1号</w:t>
      </w:r>
    </w:p>
    <w:p>
      <w:r>
        <w:t>传真：010-63271001</w:t>
      </w:r>
    </w:p>
    <w:p>
      <w:r>
        <w:t>邮政编码：100080</w:t>
      </w:r>
    </w:p>
    <w:p>
      <w:r>
        <w:t>日期：2025年9月12日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